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C" w:rsidRPr="00C57010" w:rsidRDefault="00C57010">
      <w:pPr>
        <w:pStyle w:val="Title"/>
        <w:rPr>
          <w:color w:val="000000" w:themeColor="text1"/>
        </w:rPr>
      </w:pPr>
      <w:r w:rsidRPr="00C57010">
        <w:rPr>
          <w:color w:val="000000" w:themeColor="text1"/>
        </w:rPr>
        <w:t>APN Configuration Using AT+CGDCONT on a Real Modem</w:t>
      </w:r>
    </w:p>
    <w:p w:rsidR="00C57010" w:rsidRPr="00C57010" w:rsidRDefault="00C57010" w:rsidP="00C57010">
      <w:pPr>
        <w:pStyle w:val="Heading1"/>
        <w:numPr>
          <w:ilvl w:val="0"/>
          <w:numId w:val="10"/>
        </w:numPr>
        <w:rPr>
          <w:color w:val="000000" w:themeColor="text1"/>
        </w:rPr>
      </w:pPr>
      <w:r w:rsidRPr="00C57010">
        <w:rPr>
          <w:color w:val="000000" w:themeColor="text1"/>
        </w:rPr>
        <w:t>Introduction</w:t>
      </w:r>
    </w:p>
    <w:p w:rsidR="00C57010" w:rsidRPr="00C57010" w:rsidRDefault="00C57010" w:rsidP="00C57010">
      <w:pPr>
        <w:pStyle w:val="NormalWeb"/>
        <w:rPr>
          <w:rFonts w:asciiTheme="minorHAnsi" w:hAnsiTheme="minorHAnsi"/>
          <w:color w:val="000000" w:themeColor="text1"/>
        </w:rPr>
      </w:pPr>
      <w:r w:rsidRPr="00C57010">
        <w:rPr>
          <w:rStyle w:val="Strong"/>
          <w:rFonts w:asciiTheme="minorHAnsi" w:hAnsiTheme="minorHAnsi"/>
          <w:color w:val="000000" w:themeColor="text1"/>
        </w:rPr>
        <w:t>Access Point Name (APN)</w:t>
      </w:r>
      <w:r w:rsidRPr="00C57010">
        <w:rPr>
          <w:rFonts w:asciiTheme="minorHAnsi" w:hAnsiTheme="minorHAnsi"/>
          <w:color w:val="000000" w:themeColor="text1"/>
        </w:rPr>
        <w:t xml:space="preserve"> is a configuration setting on cellular devices (like modems, smartphones, or </w:t>
      </w:r>
      <w:proofErr w:type="spellStart"/>
      <w:r w:rsidRPr="00C57010">
        <w:rPr>
          <w:rFonts w:asciiTheme="minorHAnsi" w:hAnsiTheme="minorHAnsi"/>
          <w:color w:val="000000" w:themeColor="text1"/>
        </w:rPr>
        <w:t>IoT</w:t>
      </w:r>
      <w:proofErr w:type="spellEnd"/>
      <w:r w:rsidRPr="00C57010">
        <w:rPr>
          <w:rFonts w:asciiTheme="minorHAnsi" w:hAnsiTheme="minorHAnsi"/>
          <w:color w:val="000000" w:themeColor="text1"/>
        </w:rPr>
        <w:t xml:space="preserve"> modules) that defines the gateway between the mobile network (GPRS/3G/4G/5G) and the internet or a private network. The APN tells the modem what type of network connection it should establish and what IP addressing method to use.</w:t>
      </w:r>
    </w:p>
    <w:p w:rsidR="00C57010" w:rsidRPr="00C57010" w:rsidRDefault="00C57010" w:rsidP="00C57010">
      <w:pPr>
        <w:pStyle w:val="Heading3"/>
        <w:rPr>
          <w:color w:val="000000" w:themeColor="text1"/>
        </w:rPr>
      </w:pPr>
      <w:r w:rsidRPr="00C57010">
        <w:rPr>
          <w:rStyle w:val="Strong"/>
          <w:b/>
          <w:bCs/>
          <w:color w:val="000000" w:themeColor="text1"/>
        </w:rPr>
        <w:t>Role in Cellular Connectivity:</w:t>
      </w:r>
    </w:p>
    <w:p w:rsidR="00C57010" w:rsidRPr="00C57010" w:rsidRDefault="00C57010" w:rsidP="00C57010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C57010">
        <w:rPr>
          <w:rStyle w:val="Strong"/>
          <w:rFonts w:asciiTheme="minorHAnsi" w:hAnsiTheme="minorHAnsi"/>
          <w:color w:val="000000" w:themeColor="text1"/>
        </w:rPr>
        <w:t>Identifies the network path</w:t>
      </w:r>
      <w:r w:rsidRPr="00C57010">
        <w:rPr>
          <w:rFonts w:asciiTheme="minorHAnsi" w:hAnsiTheme="minorHAnsi"/>
          <w:color w:val="000000" w:themeColor="text1"/>
        </w:rPr>
        <w:t>: The APN specifies which external network (public internet or corporate intranet) the modem should connect to.</w:t>
      </w:r>
    </w:p>
    <w:p w:rsidR="00C57010" w:rsidRPr="00C57010" w:rsidRDefault="00C57010" w:rsidP="00C57010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C57010">
        <w:rPr>
          <w:rStyle w:val="Strong"/>
          <w:rFonts w:asciiTheme="minorHAnsi" w:hAnsiTheme="minorHAnsi"/>
          <w:color w:val="000000" w:themeColor="text1"/>
        </w:rPr>
        <w:t>Enables mobile data access</w:t>
      </w:r>
      <w:r w:rsidRPr="00C57010">
        <w:rPr>
          <w:rFonts w:asciiTheme="minorHAnsi" w:hAnsiTheme="minorHAnsi"/>
          <w:color w:val="000000" w:themeColor="text1"/>
        </w:rPr>
        <w:t>: Without a correct APN, the modem cannot initiate a data session even if it's registered on the network.</w:t>
      </w:r>
    </w:p>
    <w:p w:rsidR="00C57010" w:rsidRPr="00C57010" w:rsidRDefault="00C57010" w:rsidP="00C57010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C57010">
        <w:rPr>
          <w:rStyle w:val="Strong"/>
          <w:rFonts w:asciiTheme="minorHAnsi" w:hAnsiTheme="minorHAnsi"/>
          <w:color w:val="000000" w:themeColor="text1"/>
        </w:rPr>
        <w:t>Customizes connectivity settings</w:t>
      </w:r>
      <w:r w:rsidRPr="00C57010">
        <w:rPr>
          <w:rFonts w:asciiTheme="minorHAnsi" w:hAnsiTheme="minorHAnsi"/>
          <w:color w:val="000000" w:themeColor="text1"/>
        </w:rPr>
        <w:t>: Operators use different APNs for general internet, MMS, or private enterprise services.</w:t>
      </w:r>
    </w:p>
    <w:p w:rsidR="00C57010" w:rsidRPr="00C57010" w:rsidRDefault="00C57010" w:rsidP="00C57010">
      <w:pPr>
        <w:pStyle w:val="NormalWeb"/>
        <w:rPr>
          <w:rFonts w:asciiTheme="minorHAnsi" w:hAnsiTheme="minorHAnsi"/>
          <w:color w:val="000000" w:themeColor="text1"/>
        </w:rPr>
      </w:pPr>
      <w:r w:rsidRPr="00C57010">
        <w:rPr>
          <w:rFonts w:asciiTheme="minorHAnsi" w:hAnsiTheme="minorHAnsi"/>
          <w:color w:val="000000" w:themeColor="text1"/>
        </w:rPr>
        <w:t>Example</w:t>
      </w:r>
      <w:proofErr w:type="gramStart"/>
      <w:r w:rsidRPr="00C57010">
        <w:rPr>
          <w:rFonts w:asciiTheme="minorHAnsi" w:hAnsiTheme="minorHAnsi"/>
          <w:color w:val="000000" w:themeColor="text1"/>
        </w:rPr>
        <w:t>:</w:t>
      </w:r>
      <w:proofErr w:type="gramEnd"/>
      <w:r w:rsidRPr="00C57010">
        <w:rPr>
          <w:rFonts w:asciiTheme="minorHAnsi" w:hAnsiTheme="minorHAnsi"/>
          <w:color w:val="000000" w:themeColor="text1"/>
        </w:rPr>
        <w:br/>
        <w:t xml:space="preserve">For </w:t>
      </w:r>
      <w:proofErr w:type="spellStart"/>
      <w:r w:rsidRPr="00C57010">
        <w:rPr>
          <w:rFonts w:asciiTheme="minorHAnsi" w:hAnsiTheme="minorHAnsi"/>
          <w:color w:val="000000" w:themeColor="text1"/>
        </w:rPr>
        <w:t>Jio</w:t>
      </w:r>
      <w:proofErr w:type="spellEnd"/>
      <w:r w:rsidRPr="00C57010">
        <w:rPr>
          <w:rFonts w:asciiTheme="minorHAnsi" w:hAnsiTheme="minorHAnsi"/>
          <w:color w:val="000000" w:themeColor="text1"/>
        </w:rPr>
        <w:t xml:space="preserve"> in India, the APN is usually set as </w:t>
      </w:r>
      <w:proofErr w:type="spellStart"/>
      <w:r w:rsidRPr="00C57010">
        <w:rPr>
          <w:rStyle w:val="HTMLCode"/>
          <w:rFonts w:asciiTheme="minorHAnsi" w:hAnsiTheme="minorHAnsi"/>
          <w:color w:val="000000" w:themeColor="text1"/>
        </w:rPr>
        <w:t>jionet</w:t>
      </w:r>
      <w:proofErr w:type="spellEnd"/>
      <w:r w:rsidRPr="00C57010">
        <w:rPr>
          <w:rFonts w:asciiTheme="minorHAnsi" w:hAnsiTheme="minorHAnsi"/>
          <w:color w:val="000000" w:themeColor="text1"/>
        </w:rPr>
        <w:t xml:space="preserve">. Without this, the modem will not connect to </w:t>
      </w:r>
      <w:proofErr w:type="spellStart"/>
      <w:r w:rsidRPr="00C57010">
        <w:rPr>
          <w:rFonts w:asciiTheme="minorHAnsi" w:hAnsiTheme="minorHAnsi"/>
          <w:color w:val="000000" w:themeColor="text1"/>
        </w:rPr>
        <w:t>Jio’s</w:t>
      </w:r>
      <w:proofErr w:type="spellEnd"/>
      <w:r w:rsidRPr="00C57010">
        <w:rPr>
          <w:rFonts w:asciiTheme="minorHAnsi" w:hAnsiTheme="minorHAnsi"/>
          <w:color w:val="000000" w:themeColor="text1"/>
        </w:rPr>
        <w:t xml:space="preserve"> internet gateway.</w:t>
      </w:r>
    </w:p>
    <w:p w:rsidR="0095089C" w:rsidRPr="00C57010" w:rsidRDefault="00C57010">
      <w:pPr>
        <w:pStyle w:val="Heading1"/>
        <w:rPr>
          <w:color w:val="000000" w:themeColor="text1"/>
        </w:rPr>
      </w:pPr>
      <w:r w:rsidRPr="00C57010">
        <w:rPr>
          <w:color w:val="000000" w:themeColor="text1"/>
        </w:rPr>
        <w:t>2</w:t>
      </w:r>
      <w:r w:rsidRPr="00C57010">
        <w:rPr>
          <w:color w:val="000000" w:themeColor="text1"/>
        </w:rPr>
        <w:t>. What is AT+CGDCONT?</w:t>
      </w:r>
    </w:p>
    <w:p w:rsidR="0095089C" w:rsidRPr="00C57010" w:rsidRDefault="00C57010">
      <w:pPr>
        <w:rPr>
          <w:color w:val="000000" w:themeColor="text1"/>
        </w:rPr>
      </w:pPr>
      <w:r w:rsidRPr="00C57010">
        <w:rPr>
          <w:color w:val="000000" w:themeColor="text1"/>
        </w:rPr>
        <w:t xml:space="preserve">The AT+CGDCONT command stands for "Define PDP Context". It is used to set up the parameters for a packet data protocol (PDP) context. </w:t>
      </w:r>
      <w:r w:rsidRPr="00C57010">
        <w:rPr>
          <w:color w:val="000000" w:themeColor="text1"/>
        </w:rPr>
        <w:br/>
        <w:t>Syntax:</w:t>
      </w:r>
      <w:r w:rsidRPr="00C57010">
        <w:rPr>
          <w:color w:val="000000" w:themeColor="text1"/>
        </w:rPr>
        <w:br/>
        <w:t>AT+CGDCONT=&lt;cid&gt;,"&lt;PDP_type&gt;","&lt;APN&gt;","&lt;PDP_address&gt;",&lt;d_comp&gt;,&lt;h_comp&gt;</w:t>
      </w:r>
      <w:r w:rsidRPr="00C57010">
        <w:rPr>
          <w:color w:val="000000" w:themeColor="text1"/>
        </w:rPr>
        <w:br/>
        <w:t xml:space="preserve">It is commonly used to configure the APN </w:t>
      </w:r>
      <w:r w:rsidRPr="00C57010">
        <w:rPr>
          <w:color w:val="000000" w:themeColor="text1"/>
        </w:rPr>
        <w:t>for 3G/4G data sessions.</w:t>
      </w:r>
    </w:p>
    <w:p w:rsidR="0095089C" w:rsidRPr="00C57010" w:rsidRDefault="00C57010">
      <w:pPr>
        <w:pStyle w:val="Heading1"/>
        <w:rPr>
          <w:color w:val="000000" w:themeColor="text1"/>
        </w:rPr>
      </w:pPr>
      <w:r w:rsidRPr="00C57010">
        <w:rPr>
          <w:color w:val="000000" w:themeColor="text1"/>
        </w:rPr>
        <w:t>3. Typical Use Case</w:t>
      </w:r>
    </w:p>
    <w:p w:rsidR="0095089C" w:rsidRDefault="00C57010">
      <w:pPr>
        <w:rPr>
          <w:color w:val="000000" w:themeColor="text1"/>
        </w:rPr>
      </w:pPr>
      <w:r w:rsidRPr="00C57010">
        <w:rPr>
          <w:color w:val="000000" w:themeColor="text1"/>
        </w:rPr>
        <w:t>Modems use the AT+CGDCONT command to establish an internet connection by configuring the APN associated with the user’s mobile network provider.</w:t>
      </w:r>
    </w:p>
    <w:p w:rsidR="00C57010" w:rsidRPr="00C57010" w:rsidRDefault="00C57010">
      <w:pPr>
        <w:rPr>
          <w:color w:val="000000" w:themeColor="text1"/>
        </w:rPr>
      </w:pPr>
      <w:bookmarkStart w:id="0" w:name="_GoBack"/>
      <w:bookmarkEnd w:id="0"/>
    </w:p>
    <w:p w:rsidR="0095089C" w:rsidRPr="00C57010" w:rsidRDefault="00C57010">
      <w:pPr>
        <w:pStyle w:val="Heading1"/>
        <w:rPr>
          <w:color w:val="000000" w:themeColor="text1"/>
        </w:rPr>
      </w:pPr>
      <w:r w:rsidRPr="00C57010">
        <w:rPr>
          <w:color w:val="000000" w:themeColor="text1"/>
        </w:rPr>
        <w:lastRenderedPageBreak/>
        <w:t>4. Required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Parameter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Description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&lt;</w:t>
            </w:r>
            <w:proofErr w:type="spellStart"/>
            <w:r w:rsidRPr="00C57010">
              <w:rPr>
                <w:color w:val="000000" w:themeColor="text1"/>
              </w:rPr>
              <w:t>cid</w:t>
            </w:r>
            <w:proofErr w:type="spellEnd"/>
            <w:r w:rsidRPr="00C57010">
              <w:rPr>
                <w:color w:val="000000" w:themeColor="text1"/>
              </w:rPr>
              <w:t>&gt;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Context ID (e.</w:t>
            </w:r>
            <w:r w:rsidRPr="00C57010">
              <w:rPr>
                <w:color w:val="000000" w:themeColor="text1"/>
              </w:rPr>
              <w:t>g., 1, 2…)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&lt;</w:t>
            </w:r>
            <w:proofErr w:type="spellStart"/>
            <w:r w:rsidRPr="00C57010">
              <w:rPr>
                <w:color w:val="000000" w:themeColor="text1"/>
              </w:rPr>
              <w:t>PDP_type</w:t>
            </w:r>
            <w:proofErr w:type="spellEnd"/>
            <w:r w:rsidRPr="00C57010">
              <w:rPr>
                <w:color w:val="000000" w:themeColor="text1"/>
              </w:rPr>
              <w:t>&gt;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PDP Type (e.g., "IP", "IPV6", "PPP")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&lt;APN&gt;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APN string provided by network operator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&lt;</w:t>
            </w:r>
            <w:proofErr w:type="spellStart"/>
            <w:r w:rsidRPr="00C57010">
              <w:rPr>
                <w:color w:val="000000" w:themeColor="text1"/>
              </w:rPr>
              <w:t>PDP_address</w:t>
            </w:r>
            <w:proofErr w:type="spellEnd"/>
            <w:r w:rsidRPr="00C57010">
              <w:rPr>
                <w:color w:val="000000" w:themeColor="text1"/>
              </w:rPr>
              <w:t>&gt;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Optional – mostly left blank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&lt;</w:t>
            </w:r>
            <w:proofErr w:type="spellStart"/>
            <w:r w:rsidRPr="00C57010">
              <w:rPr>
                <w:color w:val="000000" w:themeColor="text1"/>
              </w:rPr>
              <w:t>d_comp</w:t>
            </w:r>
            <w:proofErr w:type="spellEnd"/>
            <w:r w:rsidRPr="00C57010">
              <w:rPr>
                <w:color w:val="000000" w:themeColor="text1"/>
              </w:rPr>
              <w:t>&gt;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Data compression (0 or 1)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&lt;</w:t>
            </w:r>
            <w:proofErr w:type="spellStart"/>
            <w:r w:rsidRPr="00C57010">
              <w:rPr>
                <w:color w:val="000000" w:themeColor="text1"/>
              </w:rPr>
              <w:t>h_comp</w:t>
            </w:r>
            <w:proofErr w:type="spellEnd"/>
            <w:r w:rsidRPr="00C57010">
              <w:rPr>
                <w:color w:val="000000" w:themeColor="text1"/>
              </w:rPr>
              <w:t>&gt;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Header compression (0 or 1)</w:t>
            </w:r>
          </w:p>
        </w:tc>
      </w:tr>
    </w:tbl>
    <w:p w:rsidR="0095089C" w:rsidRPr="00C57010" w:rsidRDefault="00C57010">
      <w:pPr>
        <w:rPr>
          <w:color w:val="000000" w:themeColor="text1"/>
        </w:rPr>
      </w:pPr>
      <w:r w:rsidRPr="00C57010">
        <w:rPr>
          <w:color w:val="000000" w:themeColor="text1"/>
        </w:rPr>
        <w:t>Example</w:t>
      </w:r>
      <w:proofErr w:type="gramStart"/>
      <w:r w:rsidRPr="00C57010">
        <w:rPr>
          <w:color w:val="000000" w:themeColor="text1"/>
        </w:rPr>
        <w:t>:</w:t>
      </w:r>
      <w:proofErr w:type="gramEnd"/>
      <w:r w:rsidRPr="00C57010">
        <w:rPr>
          <w:color w:val="000000" w:themeColor="text1"/>
        </w:rPr>
        <w:br/>
      </w:r>
      <w:r w:rsidRPr="00C57010">
        <w:rPr>
          <w:color w:val="000000" w:themeColor="text1"/>
        </w:rPr>
        <w:t>AT+CGDCONT=1,"IP","internet"</w:t>
      </w:r>
    </w:p>
    <w:p w:rsidR="0095089C" w:rsidRPr="00C57010" w:rsidRDefault="00C57010">
      <w:pPr>
        <w:pStyle w:val="Heading1"/>
        <w:rPr>
          <w:color w:val="000000" w:themeColor="text1"/>
        </w:rPr>
      </w:pPr>
      <w:r w:rsidRPr="00C57010">
        <w:rPr>
          <w:color w:val="000000" w:themeColor="text1"/>
        </w:rPr>
        <w:t>5. Checking Existing Configuration</w:t>
      </w:r>
    </w:p>
    <w:p w:rsidR="0095089C" w:rsidRPr="00C57010" w:rsidRDefault="00C57010">
      <w:pPr>
        <w:rPr>
          <w:color w:val="000000" w:themeColor="text1"/>
        </w:rPr>
      </w:pPr>
      <w:r w:rsidRPr="00C57010">
        <w:rPr>
          <w:color w:val="000000" w:themeColor="text1"/>
        </w:rPr>
        <w:t>Command to view existing PDP context:</w:t>
      </w:r>
      <w:r w:rsidRPr="00C57010">
        <w:rPr>
          <w:color w:val="000000" w:themeColor="text1"/>
        </w:rPr>
        <w:br/>
        <w:t>AT+CGDCONT?</w:t>
      </w:r>
    </w:p>
    <w:p w:rsidR="0095089C" w:rsidRPr="00C57010" w:rsidRDefault="00C57010">
      <w:pPr>
        <w:pStyle w:val="Heading1"/>
        <w:rPr>
          <w:color w:val="000000" w:themeColor="text1"/>
        </w:rPr>
      </w:pPr>
      <w:r w:rsidRPr="00C57010">
        <w:rPr>
          <w:color w:val="000000" w:themeColor="text1"/>
        </w:rPr>
        <w:t>6. Example with Real Modem</w:t>
      </w:r>
    </w:p>
    <w:p w:rsidR="0095089C" w:rsidRPr="00C57010" w:rsidRDefault="00C57010">
      <w:pPr>
        <w:rPr>
          <w:color w:val="000000" w:themeColor="text1"/>
        </w:rPr>
      </w:pPr>
      <w:r w:rsidRPr="00C57010">
        <w:rPr>
          <w:color w:val="000000" w:themeColor="text1"/>
        </w:rPr>
        <w:t>Step-by-step:</w:t>
      </w:r>
      <w:r w:rsidRPr="00C57010">
        <w:rPr>
          <w:color w:val="000000" w:themeColor="text1"/>
        </w:rPr>
        <w:br/>
        <w:t>1. Connect to modem via serial terminal (e.g., Tera Term).</w:t>
      </w:r>
      <w:r w:rsidRPr="00C57010">
        <w:rPr>
          <w:color w:val="000000" w:themeColor="text1"/>
        </w:rPr>
        <w:br/>
        <w:t>2. Send: AT+CGDCONT=1,"IP","your_apn_name"</w:t>
      </w:r>
      <w:r w:rsidRPr="00C57010">
        <w:rPr>
          <w:color w:val="000000" w:themeColor="text1"/>
        </w:rPr>
        <w:br/>
        <w:t>3. Check with: AT+CGDCONT?</w:t>
      </w:r>
      <w:r w:rsidRPr="00C57010">
        <w:rPr>
          <w:color w:val="000000" w:themeColor="text1"/>
        </w:rPr>
        <w:br/>
        <w:t>4. Use AT+CGACT=1,1 to activate context.</w:t>
      </w:r>
      <w:r w:rsidRPr="00C57010">
        <w:rPr>
          <w:color w:val="000000" w:themeColor="text1"/>
        </w:rPr>
        <w:br/>
        <w:t>5. Use AT+CGPADDR=1 to verify IP assignment.</w:t>
      </w:r>
    </w:p>
    <w:p w:rsidR="0095089C" w:rsidRPr="00C57010" w:rsidRDefault="00C57010">
      <w:pPr>
        <w:pStyle w:val="Heading1"/>
        <w:rPr>
          <w:color w:val="000000" w:themeColor="text1"/>
        </w:rPr>
      </w:pPr>
      <w:r w:rsidRPr="00C57010">
        <w:rPr>
          <w:color w:val="000000" w:themeColor="text1"/>
        </w:rPr>
        <w:t>7. APN Configuration for Popular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Operator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APN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proofErr w:type="spellStart"/>
            <w:r w:rsidRPr="00C57010">
              <w:rPr>
                <w:color w:val="000000" w:themeColor="text1"/>
              </w:rPr>
              <w:t>Jio</w:t>
            </w:r>
            <w:proofErr w:type="spellEnd"/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jionet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Airtel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airtelgprs.com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Vi (Vodafone-Idea)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www</w:t>
            </w:r>
          </w:p>
        </w:tc>
      </w:tr>
      <w:tr w:rsidR="00C57010" w:rsidRPr="00C57010"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BSNL</w:t>
            </w:r>
          </w:p>
        </w:tc>
        <w:tc>
          <w:tcPr>
            <w:tcW w:w="4320" w:type="dxa"/>
          </w:tcPr>
          <w:p w:rsidR="0095089C" w:rsidRPr="00C57010" w:rsidRDefault="00C57010">
            <w:pPr>
              <w:rPr>
                <w:color w:val="000000" w:themeColor="text1"/>
              </w:rPr>
            </w:pPr>
            <w:r w:rsidRPr="00C57010">
              <w:rPr>
                <w:color w:val="000000" w:themeColor="text1"/>
              </w:rPr>
              <w:t>bsnlnet</w:t>
            </w:r>
          </w:p>
        </w:tc>
      </w:tr>
    </w:tbl>
    <w:p w:rsidR="0095089C" w:rsidRPr="00C57010" w:rsidRDefault="00C57010">
      <w:pPr>
        <w:pStyle w:val="Heading1"/>
        <w:rPr>
          <w:color w:val="000000" w:themeColor="text1"/>
        </w:rPr>
      </w:pPr>
      <w:r w:rsidRPr="00C57010">
        <w:rPr>
          <w:color w:val="000000" w:themeColor="text1"/>
        </w:rPr>
        <w:t xml:space="preserve">8. </w:t>
      </w:r>
      <w:r w:rsidRPr="00C57010">
        <w:rPr>
          <w:color w:val="000000" w:themeColor="text1"/>
        </w:rPr>
        <w:t>Troubleshooting Tips</w:t>
      </w:r>
    </w:p>
    <w:p w:rsidR="0095089C" w:rsidRPr="00C57010" w:rsidRDefault="00C57010">
      <w:pPr>
        <w:rPr>
          <w:color w:val="000000" w:themeColor="text1"/>
        </w:rPr>
      </w:pPr>
      <w:r w:rsidRPr="00C57010">
        <w:rPr>
          <w:color w:val="000000" w:themeColor="text1"/>
        </w:rPr>
        <w:t>- Use AT+CREG? or AT+CGREG? to check network registration.</w:t>
      </w:r>
      <w:r w:rsidRPr="00C57010">
        <w:rPr>
          <w:color w:val="000000" w:themeColor="text1"/>
        </w:rPr>
        <w:br/>
        <w:t>- Make sure SIM is inserted and unlocked.</w:t>
      </w:r>
      <w:r w:rsidRPr="00C57010">
        <w:rPr>
          <w:color w:val="000000" w:themeColor="text1"/>
        </w:rPr>
        <w:br/>
        <w:t>- Check signal strength with AT+CSQ.</w:t>
      </w:r>
    </w:p>
    <w:p w:rsidR="0095089C" w:rsidRPr="00C57010" w:rsidRDefault="00C57010">
      <w:pPr>
        <w:pStyle w:val="Heading1"/>
        <w:rPr>
          <w:color w:val="000000" w:themeColor="text1"/>
        </w:rPr>
      </w:pPr>
      <w:r w:rsidRPr="00C57010">
        <w:rPr>
          <w:color w:val="000000" w:themeColor="text1"/>
        </w:rPr>
        <w:t>9. Conclusion</w:t>
      </w:r>
    </w:p>
    <w:p w:rsidR="0095089C" w:rsidRPr="00C57010" w:rsidRDefault="00C57010">
      <w:pPr>
        <w:rPr>
          <w:color w:val="000000" w:themeColor="text1"/>
        </w:rPr>
      </w:pPr>
      <w:r w:rsidRPr="00C57010">
        <w:rPr>
          <w:color w:val="000000" w:themeColor="text1"/>
        </w:rPr>
        <w:t>This document summarizes the importance of APN configuration using the AT+CGDCONT c</w:t>
      </w:r>
      <w:r w:rsidRPr="00C57010">
        <w:rPr>
          <w:color w:val="000000" w:themeColor="text1"/>
        </w:rPr>
        <w:t>ommand in establishing a mobile data connection on real modem devices.</w:t>
      </w:r>
    </w:p>
    <w:sectPr w:rsidR="0095089C" w:rsidRPr="00C57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D17A46"/>
    <w:multiLevelType w:val="hybridMultilevel"/>
    <w:tmpl w:val="858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D4B08"/>
    <w:multiLevelType w:val="multilevel"/>
    <w:tmpl w:val="840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89C"/>
    <w:rsid w:val="00AA1D8D"/>
    <w:rsid w:val="00B47730"/>
    <w:rsid w:val="00C570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68D8E"/>
  <w14:defaultImageDpi w14:val="300"/>
  <w15:docId w15:val="{D217A82D-70FF-4694-B223-8FA54F45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5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7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83A73C-EAE8-44C8-9227-2465D672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nazrin saifudeen</cp:lastModifiedBy>
  <cp:revision>2</cp:revision>
  <dcterms:created xsi:type="dcterms:W3CDTF">2013-12-23T23:15:00Z</dcterms:created>
  <dcterms:modified xsi:type="dcterms:W3CDTF">2025-07-18T04:02:00Z</dcterms:modified>
  <cp:category/>
</cp:coreProperties>
</file>